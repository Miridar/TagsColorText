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C0C0C0"/>
        </w:rPr>
        <w:t>Although</w:t>
      </w:r>
      <w:r>
        <w:rPr>
          <w:color w:val="000000"/>
        </w:rPr>
        <w:t xml:space="preserve">  </w:t>
      </w:r>
      <w:r>
        <w:rPr>
          <w:color w:val="00FF00"/>
        </w:rPr>
        <w:t>pinnipeds</w:t>
      </w:r>
      <w:r>
        <w:rPr>
          <w:color w:val="000000"/>
        </w:rPr>
        <w:t xml:space="preserve">  </w:t>
      </w:r>
      <w:r>
        <w:rPr>
          <w:color w:val="0000FF"/>
        </w:rPr>
        <w:t>are</w:t>
      </w:r>
      <w:r>
        <w:rPr>
          <w:color w:val="000000"/>
        </w:rPr>
        <w:t xml:space="preserve">  </w:t>
      </w:r>
      <w:r>
        <w:rPr>
          <w:color w:val="FFC0CB"/>
        </w:rPr>
        <w:t>widespread</w:t>
      </w:r>
      <w:r>
        <w:rPr>
          <w:color w:val="000000"/>
        </w:rPr>
        <w:t xml:space="preserve">,  </w:t>
      </w:r>
      <w:r>
        <w:rPr>
          <w:color w:val="FF00FF"/>
        </w:rPr>
        <w:t>most</w:t>
      </w:r>
      <w:r>
        <w:rPr>
          <w:color w:val="000000"/>
        </w:rPr>
        <w:t xml:space="preserve">  </w:t>
      </w:r>
      <w:r>
        <w:rPr>
          <w:color w:val="00FF00"/>
        </w:rPr>
        <w:t>species</w:t>
      </w:r>
      <w:r>
        <w:rPr>
          <w:color w:val="000000"/>
        </w:rPr>
        <w:t xml:space="preserve">  </w:t>
      </w:r>
      <w:r>
        <w:rPr>
          <w:color w:val="0000FF"/>
        </w:rPr>
        <w:t>prefer</w:t>
      </w:r>
      <w:r>
        <w:rPr>
          <w:color w:val="000000"/>
        </w:rPr>
        <w:t xml:space="preserve">  </w:t>
      </w:r>
      <w:r>
        <w:rPr>
          <w:color w:val="FF00FF"/>
        </w:rPr>
        <w:t>the</w:t>
      </w:r>
      <w:r>
        <w:rPr>
          <w:color w:val="000000"/>
        </w:rPr>
        <w:t xml:space="preserve">  </w:t>
      </w:r>
      <w:r>
        <w:rPr>
          <w:color w:val="FFC0CB"/>
        </w:rPr>
        <w:t>colder</w:t>
      </w:r>
      <w:r>
        <w:rPr>
          <w:color w:val="000000"/>
        </w:rPr>
        <w:t xml:space="preserve">  </w:t>
      </w:r>
      <w:r>
        <w:rPr>
          <w:color w:val="00FF00"/>
        </w:rPr>
        <w:t>waters</w:t>
      </w:r>
      <w:r>
        <w:rPr>
          <w:color w:val="000000"/>
        </w:rPr>
        <w:t xml:space="preserve">  </w:t>
      </w:r>
      <w:r>
        <w:rPr>
          <w:color w:val="FF69B4"/>
        </w:rPr>
        <w:t>of</w:t>
      </w:r>
      <w:r>
        <w:rPr>
          <w:color w:val="000000"/>
        </w:rPr>
        <w:t xml:space="preserve">  </w:t>
      </w:r>
      <w:r>
        <w:rPr>
          <w:color w:val="FF00FF"/>
        </w:rPr>
        <w:t>the</w:t>
      </w:r>
      <w:r>
        <w:rPr>
          <w:color w:val="000000"/>
        </w:rPr>
        <w:t xml:space="preserve">  </w:t>
      </w:r>
      <w:r>
        <w:rPr>
          <w:color w:val="FFC0CB"/>
        </w:rPr>
        <w:t>Northern</w:t>
      </w:r>
      <w:r>
        <w:rPr>
          <w:color w:val="000000"/>
        </w:rPr>
        <w:t xml:space="preserve">  </w:t>
      </w:r>
      <w:r>
        <w:rPr>
          <w:color w:val="C0C0C0"/>
        </w:rPr>
        <w:t>and</w:t>
      </w:r>
      <w:r>
        <w:rPr>
          <w:color w:val="000000"/>
        </w:rPr>
        <w:t xml:space="preserve">  </w:t>
      </w:r>
      <w:r>
        <w:rPr>
          <w:color w:val="FFC0CB"/>
        </w:rPr>
        <w:t>Southern</w:t>
      </w:r>
      <w:r>
        <w:rPr>
          <w:color w:val="000000"/>
        </w:rPr>
        <w:t xml:space="preserve">  </w:t>
      </w:r>
      <w:r>
        <w:rPr>
          <w:color w:val="00FF00"/>
        </w:rPr>
        <w:t>Hemispheres</w:t>
      </w:r>
      <w:r>
        <w:rPr>
          <w:color w:val="000000"/>
        </w:rPr>
        <w:t xml:space="preserve">.  </w:t>
      </w:r>
      <w:r>
        <w:rPr>
          <w:color w:val="AFEEEE"/>
        </w:rPr>
        <w:t>They</w:t>
      </w:r>
      <w:r>
        <w:rPr>
          <w:color w:val="000000"/>
        </w:rPr>
        <w:t xml:space="preserve">  </w:t>
      </w:r>
      <w:r>
        <w:rPr>
          <w:color w:val="0000FF"/>
        </w:rPr>
        <w:t>spend</w:t>
      </w:r>
      <w:r>
        <w:rPr>
          <w:color w:val="000000"/>
        </w:rPr>
        <w:t xml:space="preserve">  </w:t>
      </w:r>
      <w:r>
        <w:rPr>
          <w:color w:val="FF00FF"/>
        </w:rPr>
        <w:t>most</w:t>
      </w:r>
      <w:r>
        <w:rPr>
          <w:color w:val="000000"/>
        </w:rPr>
        <w:t xml:space="preserve">  </w:t>
      </w:r>
      <w:r>
        <w:rPr>
          <w:color w:val="FF69B4"/>
        </w:rPr>
        <w:t>of</w:t>
      </w:r>
      <w:r>
        <w:rPr>
          <w:color w:val="000000"/>
        </w:rPr>
        <w:t xml:space="preserve">  </w:t>
      </w:r>
      <w:r>
        <w:rPr>
          <w:color w:val="FF00FF"/>
        </w:rPr>
        <w:t>their</w:t>
      </w:r>
      <w:r>
        <w:rPr>
          <w:color w:val="000000"/>
        </w:rPr>
        <w:t xml:space="preserve">  </w:t>
      </w:r>
      <w:r>
        <w:rPr>
          <w:color w:val="00FF00"/>
        </w:rPr>
        <w:t>lives</w:t>
      </w:r>
      <w:r>
        <w:rPr>
          <w:color w:val="000000"/>
        </w:rPr>
        <w:t xml:space="preserve">  </w:t>
      </w:r>
      <w:r>
        <w:rPr>
          <w:color w:val="FF69B4"/>
        </w:rPr>
        <w:t>in</w:t>
      </w:r>
      <w:r>
        <w:rPr>
          <w:color w:val="000000"/>
        </w:rPr>
        <w:t xml:space="preserve">  </w:t>
      </w:r>
      <w:r>
        <w:rPr>
          <w:color w:val="00FF00"/>
        </w:rPr>
        <w:t>water</w:t>
      </w:r>
      <w:r>
        <w:rPr>
          <w:color w:val="000000"/>
        </w:rPr>
        <w:t xml:space="preserve">,  </w:t>
      </w:r>
      <w:r>
        <w:rPr>
          <w:color w:val="C0C0C0"/>
        </w:rPr>
        <w:t>but</w:t>
      </w:r>
      <w:r>
        <w:rPr>
          <w:color w:val="000000"/>
        </w:rPr>
        <w:t xml:space="preserve">  </w:t>
      </w:r>
      <w:r>
        <w:rPr>
          <w:color w:val="0000FF"/>
        </w:rPr>
        <w:t>come</w:t>
      </w:r>
      <w:r>
        <w:rPr>
          <w:color w:val="000000"/>
        </w:rPr>
        <w:t xml:space="preserve">  </w:t>
      </w:r>
      <w:r>
        <w:rPr>
          <w:color w:val="FFFF00"/>
        </w:rPr>
        <w:t>ashore</w:t>
      </w:r>
      <w:r>
        <w:rPr>
          <w:color w:val="000000"/>
        </w:rPr>
        <w:t xml:space="preserve">  </w:t>
      </w:r>
      <w:r>
        <w:rPr>
          <w:color w:val="FF69B4"/>
        </w:rPr>
        <w:t>to</w:t>
      </w:r>
      <w:r>
        <w:rPr>
          <w:color w:val="000000"/>
        </w:rPr>
        <w:t xml:space="preserve">  </w:t>
      </w:r>
      <w:r>
        <w:rPr>
          <w:color w:val="0000FF"/>
        </w:rPr>
        <w:t>mate</w:t>
      </w:r>
      <w:r>
        <w:rPr>
          <w:color w:val="000000"/>
        </w:rPr>
        <w:t xml:space="preserve">,  </w:t>
      </w:r>
      <w:r>
        <w:rPr>
          <w:color w:val="0000FF"/>
        </w:rPr>
        <w:t>give</w:t>
      </w:r>
      <w:r>
        <w:rPr>
          <w:color w:val="000000"/>
        </w:rPr>
        <w:t xml:space="preserve">  </w:t>
      </w:r>
      <w:r>
        <w:rPr>
          <w:color w:val="00FF00"/>
        </w:rPr>
        <w:t>birth</w:t>
      </w:r>
      <w:r>
        <w:rPr>
          <w:color w:val="000000"/>
        </w:rPr>
        <w:t xml:space="preserve">,  </w:t>
      </w:r>
      <w:r>
        <w:rPr>
          <w:color w:val="0000FF"/>
        </w:rPr>
        <w:t>molt</w:t>
      </w:r>
      <w:r>
        <w:rPr>
          <w:color w:val="000000"/>
        </w:rPr>
        <w:t xml:space="preserve">  </w:t>
      </w:r>
      <w:r>
        <w:rPr>
          <w:color w:val="C0C0C0"/>
        </w:rPr>
        <w:t>or</w:t>
      </w:r>
      <w:r>
        <w:rPr>
          <w:color w:val="000000"/>
        </w:rPr>
        <w:t xml:space="preserve">  </w:t>
      </w:r>
      <w:r>
        <w:rPr>
          <w:color w:val="FF69B4"/>
        </w:rPr>
        <w:t>to</w:t>
      </w:r>
      <w:r>
        <w:rPr>
          <w:color w:val="000000"/>
        </w:rPr>
        <w:t xml:space="preserve">  </w:t>
      </w:r>
      <w:r>
        <w:rPr>
          <w:color w:val="0000FF"/>
        </w:rPr>
        <w:t>avoid</w:t>
      </w:r>
      <w:r>
        <w:rPr>
          <w:color w:val="000000"/>
        </w:rPr>
        <w:t xml:space="preserve">  </w:t>
      </w:r>
      <w:r>
        <w:rPr>
          <w:color w:val="00FF00"/>
        </w:rPr>
        <w:t>ocean</w:t>
      </w:r>
      <w:r>
        <w:rPr>
          <w:color w:val="000000"/>
        </w:rPr>
        <w:t xml:space="preserve">  </w:t>
      </w:r>
      <w:r>
        <w:rPr>
          <w:color w:val="00FF00"/>
        </w:rPr>
        <w:t>predators</w:t>
      </w:r>
      <w:r>
        <w:rPr>
          <w:color w:val="000000"/>
        </w:rPr>
        <w:t xml:space="preserve">,  </w:t>
      </w:r>
      <w:r>
        <w:rPr>
          <w:color w:val="C0C0C0"/>
        </w:rPr>
        <w:t>such</w:t>
      </w:r>
      <w:r>
        <w:rPr>
          <w:color w:val="000000"/>
        </w:rPr>
        <w:t xml:space="preserve">  </w:t>
      </w:r>
      <w:r>
        <w:rPr>
          <w:color w:val="FF69B4"/>
        </w:rPr>
        <w:t>as</w:t>
      </w:r>
      <w:r>
        <w:rPr>
          <w:color w:val="000000"/>
        </w:rPr>
        <w:t xml:space="preserve">  </w:t>
      </w:r>
      <w:r>
        <w:rPr>
          <w:color w:val="00FF00"/>
        </w:rPr>
        <w:t>sharks</w:t>
      </w:r>
      <w:r>
        <w:rPr>
          <w:color w:val="000000"/>
        </w:rPr>
        <w:t xml:space="preserve">  </w:t>
      </w:r>
      <w:r>
        <w:rPr>
          <w:color w:val="C0C0C0"/>
        </w:rPr>
        <w:t>and</w:t>
      </w:r>
      <w:r>
        <w:rPr>
          <w:color w:val="000000"/>
        </w:rPr>
        <w:t xml:space="preserve">  </w:t>
      </w:r>
      <w:r>
        <w:rPr>
          <w:color w:val="00FF00"/>
        </w:rPr>
        <w:t>orcas</w:t>
      </w:r>
      <w:r>
        <w:rPr>
          <w:color w:val="000000"/>
        </w:rPr>
        <w:t xml:space="preserve">.  </w:t>
      </w:r>
      <w:r>
        <w:rPr>
          <w:color w:val="00FF00"/>
        </w:rPr>
        <w:t>Seals</w:t>
      </w:r>
      <w:r>
        <w:rPr>
          <w:color w:val="000000"/>
        </w:rPr>
        <w:t xml:space="preserve">  </w:t>
      </w:r>
      <w:r>
        <w:rPr>
          <w:color w:val="FFFF00"/>
        </w:rPr>
        <w:t>mainly</w:t>
      </w:r>
      <w:r>
        <w:rPr>
          <w:color w:val="000000"/>
        </w:rPr>
        <w:t xml:space="preserve">  </w:t>
      </w:r>
      <w:r>
        <w:rPr>
          <w:color w:val="0000FF"/>
        </w:rPr>
        <w:t>live</w:t>
      </w:r>
      <w:r>
        <w:rPr>
          <w:color w:val="000000"/>
        </w:rPr>
        <w:t xml:space="preserve">  </w:t>
      </w:r>
      <w:r>
        <w:rPr>
          <w:color w:val="FF69B4"/>
        </w:rPr>
        <w:t>in</w:t>
      </w:r>
      <w:r>
        <w:rPr>
          <w:color w:val="000000"/>
        </w:rPr>
        <w:t xml:space="preserve">  </w:t>
      </w:r>
      <w:r>
        <w:rPr>
          <w:color w:val="FFC0CB"/>
        </w:rPr>
        <w:t>marine</w:t>
      </w:r>
      <w:r>
        <w:rPr>
          <w:color w:val="000000"/>
        </w:rPr>
        <w:t xml:space="preserve">  </w:t>
      </w:r>
      <w:r>
        <w:rPr>
          <w:color w:val="00FF00"/>
        </w:rPr>
        <w:t>environments</w:t>
      </w:r>
      <w:r>
        <w:rPr>
          <w:color w:val="000000"/>
        </w:rPr>
        <w:t xml:space="preserve">  </w:t>
      </w:r>
      <w:r>
        <w:rPr>
          <w:color w:val="C0C0C0"/>
        </w:rPr>
        <w:t>but</w:t>
      </w:r>
      <w:r>
        <w:rPr>
          <w:color w:val="000000"/>
        </w:rPr>
        <w:t xml:space="preserve">  </w:t>
      </w:r>
      <w:r>
        <w:rPr>
          <w:color w:val="C0C0C0"/>
        </w:rPr>
        <w:t>can</w:t>
      </w:r>
      <w:r>
        <w:rPr>
          <w:color w:val="000000"/>
        </w:rPr>
        <w:t xml:space="preserve">  </w:t>
      </w:r>
      <w:r>
        <w:rPr>
          <w:color w:val="0000FF"/>
        </w:rPr>
        <w:t>also</w:t>
      </w:r>
      <w:r>
        <w:rPr>
          <w:color w:val="000000"/>
        </w:rPr>
        <w:t xml:space="preserve">  </w:t>
      </w:r>
      <w:r>
        <w:rPr>
          <w:color w:val="0000FF"/>
        </w:rPr>
        <w:t>be</w:t>
      </w:r>
      <w:r>
        <w:rPr>
          <w:color w:val="000000"/>
        </w:rPr>
        <w:t xml:space="preserve">  </w:t>
      </w:r>
      <w:r>
        <w:rPr>
          <w:color w:val="FFC0CB"/>
        </w:rPr>
        <w:t>found</w:t>
      </w:r>
      <w:r>
        <w:rPr>
          <w:color w:val="000000"/>
        </w:rPr>
        <w:t xml:space="preserve">  </w:t>
      </w:r>
      <w:r>
        <w:rPr>
          <w:color w:val="FF69B4"/>
        </w:rPr>
        <w:t>in</w:t>
      </w:r>
      <w:r>
        <w:rPr>
          <w:color w:val="000000"/>
        </w:rPr>
        <w:t xml:space="preserve">  </w:t>
      </w:r>
      <w:r>
        <w:rPr>
          <w:color w:val="FFC0CB"/>
        </w:rPr>
        <w:t>fresh</w:t>
      </w:r>
      <w:r>
        <w:rPr>
          <w:color w:val="000000"/>
        </w:rPr>
        <w:t xml:space="preserve">  </w:t>
      </w:r>
      <w:r>
        <w:rPr>
          <w:color w:val="00FF00"/>
        </w:rPr>
        <w:t>water</w:t>
      </w:r>
      <w:r>
        <w:rPr>
          <w:color w:val="000000"/>
        </w:rPr>
        <w:t xml:space="preserve">.  </w:t>
      </w:r>
      <w:r>
        <w:rPr>
          <w:color w:val="AFEEEE"/>
        </w:rPr>
        <w:t>They</w:t>
      </w:r>
      <w:r>
        <w:rPr>
          <w:color w:val="000000"/>
        </w:rPr>
        <w:t xml:space="preserve">  </w:t>
      </w:r>
      <w:r>
        <w:rPr>
          <w:color w:val="0000FF"/>
        </w:rPr>
        <w:t>feed</w:t>
      </w:r>
      <w:r>
        <w:rPr>
          <w:color w:val="000000"/>
        </w:rPr>
        <w:t xml:space="preserve">  </w:t>
      </w:r>
      <w:r>
        <w:rPr>
          <w:color w:val="FFFF00"/>
        </w:rPr>
        <w:t>largely</w:t>
      </w:r>
      <w:r>
        <w:rPr>
          <w:color w:val="000000"/>
        </w:rPr>
        <w:t xml:space="preserve">  </w:t>
      </w:r>
      <w:r>
        <w:rPr>
          <w:color w:val="FF69B4"/>
        </w:rPr>
        <w:t>on</w:t>
      </w:r>
      <w:r>
        <w:rPr>
          <w:color w:val="000000"/>
        </w:rPr>
        <w:t xml:space="preserve">  </w:t>
      </w:r>
      <w:r>
        <w:rPr>
          <w:color w:val="00FF00"/>
        </w:rPr>
        <w:t>fish</w:t>
      </w:r>
      <w:r>
        <w:rPr>
          <w:color w:val="000000"/>
        </w:rPr>
        <w:t xml:space="preserve">  </w:t>
      </w:r>
      <w:r>
        <w:rPr>
          <w:color w:val="C0C0C0"/>
        </w:rPr>
        <w:t>and</w:t>
      </w:r>
      <w:r>
        <w:rPr>
          <w:color w:val="000000"/>
        </w:rPr>
        <w:t xml:space="preserve">   </w:t>
      </w:r>
      <w:r>
        <w:rPr>
          <w:color w:val="FFC0CB"/>
        </w:rPr>
        <w:t>marine</w:t>
      </w:r>
      <w:r>
        <w:rPr>
          <w:color w:val="000000"/>
        </w:rPr>
        <w:t xml:space="preserve">  </w:t>
      </w:r>
      <w:r>
        <w:rPr>
          <w:color w:val="00FF00"/>
        </w:rPr>
        <w:t>invertebrates</w:t>
      </w:r>
      <w:r>
        <w:rPr>
          <w:color w:val="000000"/>
        </w:rPr>
        <w:t xml:space="preserve">;  </w:t>
      </w:r>
      <w:r>
        <w:rPr>
          <w:color w:val="FF00FF"/>
        </w:rPr>
        <w:t>a</w:t>
      </w:r>
      <w:r>
        <w:rPr>
          <w:color w:val="000000"/>
        </w:rPr>
        <w:t xml:space="preserve">  </w:t>
      </w:r>
      <w:r>
        <w:rPr>
          <w:color w:val="FFA500"/>
        </w:rPr>
        <w:t>few</w:t>
      </w:r>
      <w:r>
        <w:rPr>
          <w:color w:val="000000"/>
        </w:rPr>
        <w:t xml:space="preserve">,  </w:t>
      </w:r>
      <w:r>
        <w:rPr>
          <w:color w:val="C0C0C0"/>
        </w:rPr>
        <w:t>such</w:t>
      </w:r>
      <w:r>
        <w:rPr>
          <w:color w:val="000000"/>
        </w:rPr>
        <w:t xml:space="preserve">  </w:t>
      </w:r>
      <w:r>
        <w:rPr>
          <w:color w:val="FF69B4"/>
        </w:rPr>
        <w:t>as</w:t>
      </w:r>
      <w:r>
        <w:rPr>
          <w:color w:val="000000"/>
        </w:rPr>
        <w:t xml:space="preserve">  </w:t>
      </w:r>
      <w:r>
        <w:rPr>
          <w:color w:val="FF00FF"/>
        </w:rPr>
        <w:t>the</w:t>
      </w:r>
      <w:r>
        <w:rPr>
          <w:color w:val="000000"/>
        </w:rPr>
        <w:t xml:space="preserve">  </w:t>
      </w:r>
      <w:r>
        <w:rPr>
          <w:color w:val="00FF00"/>
        </w:rPr>
        <w:t>leopard</w:t>
      </w:r>
      <w:r>
        <w:rPr>
          <w:color w:val="000000"/>
        </w:rPr>
        <w:t xml:space="preserve">  </w:t>
      </w:r>
      <w:r>
        <w:rPr>
          <w:color w:val="00FF00"/>
        </w:rPr>
        <w:t>seal</w:t>
      </w:r>
      <w:r>
        <w:rPr>
          <w:color w:val="000000"/>
        </w:rPr>
        <w:t xml:space="preserve">,  </w:t>
      </w:r>
      <w:r>
        <w:rPr>
          <w:color w:val="0000FF"/>
        </w:rPr>
        <w:t>feed</w:t>
      </w:r>
      <w:r>
        <w:rPr>
          <w:color w:val="000000"/>
        </w:rPr>
        <w:t xml:space="preserve">  </w:t>
      </w:r>
      <w:r>
        <w:rPr>
          <w:color w:val="FF69B4"/>
        </w:rPr>
        <w:t>on</w:t>
      </w:r>
      <w:r>
        <w:rPr>
          <w:color w:val="000000"/>
        </w:rPr>
        <w:t xml:space="preserve">  </w:t>
      </w:r>
      <w:r>
        <w:rPr>
          <w:color w:val="FFC0CB"/>
        </w:rPr>
        <w:t>large</w:t>
      </w:r>
      <w:r>
        <w:rPr>
          <w:color w:val="000000"/>
        </w:rPr>
        <w:t xml:space="preserve">  </w:t>
      </w:r>
      <w:r>
        <w:rPr>
          <w:color w:val="00FF00"/>
        </w:rPr>
        <w:t>vertebrates</w:t>
      </w:r>
      <w:r>
        <w:rPr>
          <w:color w:val="000000"/>
        </w:rPr>
        <w:t xml:space="preserve">,  </w:t>
      </w:r>
      <w:r>
        <w:rPr>
          <w:color w:val="C0C0C0"/>
        </w:rPr>
        <w:t>such</w:t>
      </w:r>
      <w:r>
        <w:rPr>
          <w:color w:val="000000"/>
        </w:rPr>
        <w:t xml:space="preserve">  </w:t>
      </w:r>
      <w:r>
        <w:rPr>
          <w:color w:val="FF69B4"/>
        </w:rPr>
        <w:t>as</w:t>
      </w:r>
      <w:r>
        <w:rPr>
          <w:color w:val="000000"/>
        </w:rPr>
        <w:t xml:space="preserve">  </w:t>
      </w:r>
      <w:r>
        <w:rPr>
          <w:color w:val="00FF00"/>
        </w:rPr>
        <w:t>penguins</w:t>
      </w:r>
      <w:r>
        <w:rPr>
          <w:color w:val="000000"/>
        </w:rPr>
        <w:t xml:space="preserve">  </w:t>
      </w:r>
      <w:r>
        <w:rPr>
          <w:color w:val="C0C0C0"/>
        </w:rPr>
        <w:t>and</w:t>
      </w:r>
      <w:r>
        <w:rPr>
          <w:color w:val="000000"/>
        </w:rPr>
        <w:t xml:space="preserve">  </w:t>
      </w:r>
      <w:r>
        <w:rPr>
          <w:color w:val="FF00FF"/>
        </w:rPr>
        <w:t>other</w:t>
      </w:r>
      <w:r>
        <w:rPr>
          <w:color w:val="000000"/>
        </w:rPr>
        <w:t xml:space="preserve">  </w:t>
      </w:r>
      <w:r>
        <w:rPr>
          <w:color w:val="00FF00"/>
        </w:rPr>
        <w:t>seals</w:t>
      </w:r>
      <w:r>
        <w:rPr>
          <w:color w:val="000000"/>
        </w:rPr>
        <w:t xml:space="preserve">.  </w:t>
      </w:r>
      <w:r>
        <w:rPr>
          <w:color w:val="00FF00"/>
        </w:rPr>
        <w:t>Walruses</w:t>
      </w:r>
      <w:r>
        <w:rPr>
          <w:color w:val="000000"/>
        </w:rPr>
        <w:t xml:space="preserve">  </w:t>
      </w:r>
      <w:r>
        <w:rPr>
          <w:color w:val="0000FF"/>
        </w:rPr>
        <w:t>are</w:t>
      </w:r>
      <w:r>
        <w:rPr>
          <w:color w:val="000000"/>
        </w:rPr>
        <w:t xml:space="preserve">  </w:t>
      </w:r>
      <w:r>
        <w:rPr>
          <w:color w:val="FFC0CB"/>
        </w:rPr>
        <w:t>specialized</w:t>
      </w:r>
      <w:r>
        <w:rPr>
          <w:color w:val="000000"/>
        </w:rPr>
        <w:t xml:space="preserve">  </w:t>
      </w:r>
      <w:r>
        <w:rPr>
          <w:color w:val="FF69B4"/>
        </w:rPr>
        <w:t>for</w:t>
      </w:r>
      <w:r>
        <w:rPr>
          <w:color w:val="000000"/>
        </w:rPr>
        <w:t xml:space="preserve">  </w:t>
      </w:r>
      <w:r>
        <w:rPr>
          <w:color w:val="0000FF"/>
        </w:rPr>
        <w:t>feeding</w:t>
      </w:r>
      <w:r>
        <w:rPr>
          <w:color w:val="000000"/>
        </w:rPr>
        <w:t xml:space="preserve">  </w:t>
      </w:r>
      <w:r>
        <w:rPr>
          <w:color w:val="FF69B4"/>
        </w:rPr>
        <w:t>on</w:t>
      </w:r>
      <w:r>
        <w:rPr>
          <w:color w:val="000000"/>
        </w:rPr>
        <w:t xml:space="preserve">  </w:t>
      </w:r>
      <w:r>
        <w:rPr>
          <w:color w:val="FFC0CB"/>
        </w:rPr>
        <w:t>bottom-dwelling</w:t>
      </w:r>
      <w:r>
        <w:rPr>
          <w:color w:val="000000"/>
        </w:rPr>
        <w:t xml:space="preserve">  </w:t>
      </w:r>
      <w:r>
        <w:rPr>
          <w:color w:val="00FF00"/>
        </w:rPr>
        <w:t>mollusks</w:t>
      </w:r>
      <w:r>
        <w:rPr>
          <w:color w:val="000000"/>
        </w:rPr>
        <w:t xml:space="preserve">.  </w:t>
      </w:r>
      <w:r>
        <w:rPr>
          <w:color w:val="FFC0CB"/>
        </w:rPr>
        <w:t>Male</w:t>
      </w:r>
      <w:r>
        <w:rPr>
          <w:color w:val="000000"/>
        </w:rPr>
        <w:t xml:space="preserve">  </w:t>
      </w:r>
      <w:r>
        <w:rPr>
          <w:color w:val="00FF00"/>
        </w:rPr>
        <w:t>pinnipeds</w:t>
      </w:r>
      <w:r>
        <w:rPr>
          <w:color w:val="000000"/>
        </w:rPr>
        <w:t xml:space="preserve">  </w:t>
      </w:r>
      <w:r>
        <w:rPr>
          <w:color w:val="FFFF00"/>
        </w:rPr>
        <w:t>typically</w:t>
      </w:r>
      <w:r>
        <w:rPr>
          <w:color w:val="000000"/>
        </w:rPr>
        <w:t xml:space="preserve">  </w:t>
      </w:r>
      <w:r>
        <w:rPr>
          <w:color w:val="0000FF"/>
        </w:rPr>
        <w:t>mate</w:t>
      </w:r>
      <w:r>
        <w:rPr>
          <w:color w:val="000000"/>
        </w:rPr>
        <w:t xml:space="preserve">  </w:t>
      </w:r>
      <w:r>
        <w:rPr>
          <w:color w:val="FF69B4"/>
        </w:rPr>
        <w:t>with</w:t>
      </w:r>
      <w:r>
        <w:rPr>
          <w:color w:val="000000"/>
        </w:rPr>
        <w:t xml:space="preserve">  </w:t>
      </w:r>
      <w:r>
        <w:rPr>
          <w:color w:val="FF00FF"/>
        </w:rPr>
        <w:t>more</w:t>
      </w:r>
      <w:r>
        <w:rPr>
          <w:color w:val="000000"/>
        </w:rPr>
        <w:t xml:space="preserve">  </w:t>
      </w:r>
      <w:r>
        <w:rPr>
          <w:color w:val="FF69B4"/>
        </w:rPr>
        <w:t>than</w:t>
      </w:r>
      <w:r>
        <w:rPr>
          <w:color w:val="000000"/>
        </w:rPr>
        <w:t xml:space="preserve">  </w:t>
      </w:r>
      <w:r>
        <w:rPr>
          <w:color w:val="FF00FF"/>
        </w:rPr>
        <w:t>one</w:t>
      </w:r>
      <w:r>
        <w:rPr>
          <w:color w:val="000000"/>
        </w:rPr>
        <w:t xml:space="preserve">  </w:t>
      </w:r>
      <w:r>
        <w:rPr>
          <w:color w:val="00FF00"/>
        </w:rPr>
        <w:t>female</w:t>
      </w:r>
      <w:r>
        <w:rPr>
          <w:color w:val="000000"/>
        </w:rPr>
        <w:t xml:space="preserve"> &lt;parenthesis&gt;( </w:t>
      </w:r>
      <w:r>
        <w:rPr>
          <w:color w:val="00FF00"/>
        </w:rPr>
        <w:t>polygyny</w:t>
      </w:r>
      <w:r>
        <w:rPr>
          <w:color w:val="000000"/>
        </w:rPr>
        <w:t xml:space="preserve">)&lt;/parenthesis&gt;,  </w:t>
      </w:r>
      <w:r>
        <w:rPr>
          <w:color w:val="C0C0C0"/>
        </w:rPr>
        <w:t>although</w:t>
      </w:r>
      <w:r>
        <w:rPr>
          <w:color w:val="000000"/>
        </w:rPr>
        <w:t xml:space="preserve">  </w:t>
      </w:r>
      <w:r>
        <w:rPr>
          <w:color w:val="FF00FF"/>
        </w:rPr>
        <w:t>the</w:t>
      </w:r>
      <w:r>
        <w:rPr>
          <w:color w:val="000000"/>
        </w:rPr>
        <w:t xml:space="preserve">  </w:t>
      </w:r>
      <w:r>
        <w:rPr>
          <w:color w:val="00FF00"/>
        </w:rPr>
        <w:t>degree</w:t>
      </w:r>
      <w:r>
        <w:rPr>
          <w:color w:val="000000"/>
        </w:rPr>
        <w:t xml:space="preserve">  </w:t>
      </w:r>
      <w:r>
        <w:rPr>
          <w:color w:val="FF69B4"/>
        </w:rPr>
        <w:t>of</w:t>
      </w:r>
      <w:r>
        <w:rPr>
          <w:color w:val="000000"/>
        </w:rPr>
        <w:t xml:space="preserve">  </w:t>
      </w:r>
      <w:r>
        <w:rPr>
          <w:color w:val="00FF00"/>
        </w:rPr>
        <w:t>polygyny</w:t>
      </w:r>
      <w:r>
        <w:rPr>
          <w:color w:val="000000"/>
        </w:rPr>
        <w:t xml:space="preserve">  </w:t>
      </w:r>
      <w:r>
        <w:rPr>
          <w:color w:val="0000FF"/>
        </w:rPr>
        <w:t>varies</w:t>
      </w:r>
      <w:r>
        <w:rPr>
          <w:color w:val="000000"/>
        </w:rPr>
        <w:t xml:space="preserve">  </w:t>
      </w:r>
      <w:r>
        <w:rPr>
          <w:color w:val="FF69B4"/>
        </w:rPr>
        <w:t>with</w:t>
      </w:r>
      <w:r>
        <w:rPr>
          <w:color w:val="000000"/>
        </w:rPr>
        <w:t xml:space="preserve">  </w:t>
      </w:r>
      <w:r>
        <w:rPr>
          <w:color w:val="FF00FF"/>
        </w:rPr>
        <w:t>the</w:t>
      </w:r>
      <w:r>
        <w:rPr>
          <w:color w:val="000000"/>
        </w:rPr>
        <w:t xml:space="preserve">  </w:t>
      </w:r>
      <w:r>
        <w:rPr>
          <w:color w:val="00FF00"/>
        </w:rPr>
        <w:t>species</w:t>
      </w:r>
      <w:r>
        <w:rPr>
          <w:color w:val="000000"/>
        </w:rPr>
        <w:t xml:space="preserve">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